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F967" w14:textId="0C514845" w:rsidR="0045544F" w:rsidRPr="0045544F" w:rsidRDefault="0045544F">
      <w:pPr>
        <w:pStyle w:val="Ttulo1"/>
        <w:rPr>
          <w:lang w:val="pt-BR"/>
        </w:rPr>
      </w:pPr>
      <w:r>
        <w:rPr>
          <w:lang w:val="pt-BR"/>
        </w:rPr>
        <w:t>ALUNOS</w:t>
      </w:r>
      <w:r w:rsidRPr="0045544F">
        <w:rPr>
          <w:lang w:val="pt-BR"/>
        </w:rPr>
        <w:t>:</w:t>
      </w:r>
      <w:r>
        <w:rPr>
          <w:lang w:val="pt-BR"/>
        </w:rPr>
        <w:t xml:space="preserve"> Davi Rocha e João Victor Muniz</w:t>
      </w:r>
    </w:p>
    <w:p w14:paraId="2ECA72B3" w14:textId="27F8E2BB" w:rsidR="001A4828" w:rsidRPr="0045544F" w:rsidRDefault="00000000">
      <w:pPr>
        <w:pStyle w:val="Ttulo1"/>
        <w:rPr>
          <w:lang w:val="pt-BR"/>
        </w:rPr>
      </w:pPr>
      <w:r w:rsidRPr="0045544F">
        <w:rPr>
          <w:lang w:val="pt-BR"/>
        </w:rPr>
        <w:t>1. Estrutura do Banco de Dados</w:t>
      </w:r>
    </w:p>
    <w:p w14:paraId="279F1B70" w14:textId="77777777" w:rsidR="001A4828" w:rsidRPr="0045544F" w:rsidRDefault="00000000">
      <w:pPr>
        <w:rPr>
          <w:rFonts w:ascii="Arial" w:hAnsi="Arial" w:cs="Arial"/>
          <w:lang w:val="pt-BR"/>
        </w:rPr>
      </w:pPr>
      <w:r w:rsidRPr="0045544F">
        <w:rPr>
          <w:rFonts w:ascii="Arial" w:hAnsi="Arial" w:cs="Arial"/>
          <w:lang w:val="pt-BR"/>
        </w:rPr>
        <w:t xml:space="preserve">As tabelas Cliente, </w:t>
      </w:r>
      <w:proofErr w:type="gramStart"/>
      <w:r w:rsidRPr="0045544F">
        <w:rPr>
          <w:rFonts w:ascii="Arial" w:hAnsi="Arial" w:cs="Arial"/>
          <w:lang w:val="pt-BR"/>
        </w:rPr>
        <w:t>Veiculo</w:t>
      </w:r>
      <w:proofErr w:type="gramEnd"/>
      <w:r w:rsidRPr="0045544F">
        <w:rPr>
          <w:rFonts w:ascii="Arial" w:hAnsi="Arial" w:cs="Arial"/>
          <w:lang w:val="pt-BR"/>
        </w:rPr>
        <w:t xml:space="preserve"> e Aluguel foram criadas para representar os dados do sistema de gerenciamento de aluguel de veículos.</w:t>
      </w:r>
    </w:p>
    <w:p w14:paraId="1DEC6C6F" w14:textId="77777777" w:rsidR="001A4828" w:rsidRPr="0045544F" w:rsidRDefault="00000000">
      <w:pPr>
        <w:pStyle w:val="Ttulo1"/>
        <w:rPr>
          <w:rFonts w:ascii="Arial" w:hAnsi="Arial" w:cs="Arial"/>
          <w:lang w:val="pt-BR"/>
        </w:rPr>
      </w:pPr>
      <w:r w:rsidRPr="0045544F">
        <w:rPr>
          <w:rFonts w:ascii="Arial" w:hAnsi="Arial" w:cs="Arial"/>
          <w:lang w:val="pt-BR"/>
        </w:rPr>
        <w:t>2. Script de Criação</w:t>
      </w:r>
    </w:p>
    <w:p w14:paraId="1208A283" w14:textId="77777777" w:rsidR="001A4828" w:rsidRPr="0045544F" w:rsidRDefault="00000000">
      <w:pPr>
        <w:rPr>
          <w:rFonts w:ascii="Arial" w:hAnsi="Arial" w:cs="Arial"/>
          <w:lang w:val="pt-BR"/>
        </w:rPr>
      </w:pPr>
      <w:r w:rsidRPr="0045544F">
        <w:rPr>
          <w:rFonts w:ascii="Arial" w:hAnsi="Arial" w:cs="Arial"/>
          <w:lang w:val="pt-BR"/>
        </w:rPr>
        <w:t>-- Criação do banco de dados</w:t>
      </w:r>
      <w:r w:rsidRPr="0045544F">
        <w:rPr>
          <w:rFonts w:ascii="Arial" w:hAnsi="Arial" w:cs="Arial"/>
          <w:lang w:val="pt-BR"/>
        </w:rPr>
        <w:br/>
        <w:t xml:space="preserve">CREATE DATABASE IF NOT EXISTS </w:t>
      </w:r>
      <w:proofErr w:type="spellStart"/>
      <w:r w:rsidRPr="0045544F">
        <w:rPr>
          <w:rFonts w:ascii="Arial" w:hAnsi="Arial" w:cs="Arial"/>
          <w:lang w:val="pt-BR"/>
        </w:rPr>
        <w:t>aluguel_veiculos</w:t>
      </w:r>
      <w:proofErr w:type="spellEnd"/>
      <w:r w:rsidRPr="0045544F">
        <w:rPr>
          <w:rFonts w:ascii="Arial" w:hAnsi="Arial" w:cs="Arial"/>
          <w:lang w:val="pt-BR"/>
        </w:rPr>
        <w:t>;</w:t>
      </w:r>
      <w:r w:rsidRPr="0045544F">
        <w:rPr>
          <w:rFonts w:ascii="Arial" w:hAnsi="Arial" w:cs="Arial"/>
          <w:lang w:val="pt-BR"/>
        </w:rPr>
        <w:br/>
        <w:t xml:space="preserve">USE </w:t>
      </w:r>
      <w:proofErr w:type="spellStart"/>
      <w:r w:rsidRPr="0045544F">
        <w:rPr>
          <w:rFonts w:ascii="Arial" w:hAnsi="Arial" w:cs="Arial"/>
          <w:lang w:val="pt-BR"/>
        </w:rPr>
        <w:t>aluguel_veiculos</w:t>
      </w:r>
      <w:proofErr w:type="spellEnd"/>
      <w:r w:rsidRPr="0045544F">
        <w:rPr>
          <w:rFonts w:ascii="Arial" w:hAnsi="Arial" w:cs="Arial"/>
          <w:lang w:val="pt-BR"/>
        </w:rPr>
        <w:t>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Tabela Cliente</w:t>
      </w:r>
      <w:r w:rsidRPr="0045544F">
        <w:rPr>
          <w:rFonts w:ascii="Arial" w:hAnsi="Arial" w:cs="Arial"/>
          <w:lang w:val="pt-BR"/>
        </w:rPr>
        <w:br/>
        <w:t>CREATE TABLE Cliente (</w:t>
      </w:r>
      <w:r w:rsidRPr="0045544F">
        <w:rPr>
          <w:rFonts w:ascii="Arial" w:hAnsi="Arial" w:cs="Arial"/>
          <w:lang w:val="pt-BR"/>
        </w:rPr>
        <w:br/>
        <w:t xml:space="preserve">    </w:t>
      </w:r>
      <w:proofErr w:type="spellStart"/>
      <w:r w:rsidRPr="0045544F">
        <w:rPr>
          <w:rFonts w:ascii="Arial" w:hAnsi="Arial" w:cs="Arial"/>
          <w:lang w:val="pt-BR"/>
        </w:rPr>
        <w:t>id_cliente</w:t>
      </w:r>
      <w:proofErr w:type="spellEnd"/>
      <w:r w:rsidRPr="0045544F">
        <w:rPr>
          <w:rFonts w:ascii="Arial" w:hAnsi="Arial" w:cs="Arial"/>
          <w:lang w:val="pt-BR"/>
        </w:rPr>
        <w:t xml:space="preserve"> INT AUTO_INCREMENT PRIMARY KEY,</w:t>
      </w:r>
      <w:r w:rsidRPr="0045544F">
        <w:rPr>
          <w:rFonts w:ascii="Arial" w:hAnsi="Arial" w:cs="Arial"/>
          <w:lang w:val="pt-BR"/>
        </w:rPr>
        <w:br/>
        <w:t xml:space="preserve">    nome VARCHAR(100) NOT NULL,</w:t>
      </w:r>
      <w:r w:rsidRPr="0045544F">
        <w:rPr>
          <w:rFonts w:ascii="Arial" w:hAnsi="Arial" w:cs="Arial"/>
          <w:lang w:val="pt-BR"/>
        </w:rPr>
        <w:br/>
        <w:t xml:space="preserve">    </w:t>
      </w:r>
      <w:proofErr w:type="spellStart"/>
      <w:r w:rsidRPr="0045544F">
        <w:rPr>
          <w:rFonts w:ascii="Arial" w:hAnsi="Arial" w:cs="Arial"/>
          <w:lang w:val="pt-BR"/>
        </w:rPr>
        <w:t>email</w:t>
      </w:r>
      <w:proofErr w:type="spellEnd"/>
      <w:r w:rsidRPr="0045544F">
        <w:rPr>
          <w:rFonts w:ascii="Arial" w:hAnsi="Arial" w:cs="Arial"/>
          <w:lang w:val="pt-BR"/>
        </w:rPr>
        <w:t xml:space="preserve"> VARCHAR(100) NOT NULL UNIQUE,</w:t>
      </w:r>
      <w:r w:rsidRPr="0045544F">
        <w:rPr>
          <w:rFonts w:ascii="Arial" w:hAnsi="Arial" w:cs="Arial"/>
          <w:lang w:val="pt-BR"/>
        </w:rPr>
        <w:br/>
        <w:t xml:space="preserve">    telefone VARCHAR(20)</w:t>
      </w:r>
      <w:r w:rsidRPr="0045544F">
        <w:rPr>
          <w:rFonts w:ascii="Arial" w:hAnsi="Arial" w:cs="Arial"/>
          <w:lang w:val="pt-BR"/>
        </w:rPr>
        <w:br/>
        <w:t>);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Tabela Veiculo</w:t>
      </w:r>
      <w:r w:rsidRPr="0045544F">
        <w:rPr>
          <w:rFonts w:ascii="Arial" w:hAnsi="Arial" w:cs="Arial"/>
          <w:lang w:val="pt-BR"/>
        </w:rPr>
        <w:br/>
        <w:t>CREATE TABLE Veiculo (</w:t>
      </w:r>
      <w:r w:rsidRPr="0045544F">
        <w:rPr>
          <w:rFonts w:ascii="Arial" w:hAnsi="Arial" w:cs="Arial"/>
          <w:lang w:val="pt-BR"/>
        </w:rPr>
        <w:br/>
        <w:t xml:space="preserve">    </w:t>
      </w:r>
      <w:proofErr w:type="spellStart"/>
      <w:r w:rsidRPr="0045544F">
        <w:rPr>
          <w:rFonts w:ascii="Arial" w:hAnsi="Arial" w:cs="Arial"/>
          <w:lang w:val="pt-BR"/>
        </w:rPr>
        <w:t>id_veiculo</w:t>
      </w:r>
      <w:proofErr w:type="spellEnd"/>
      <w:r w:rsidRPr="0045544F">
        <w:rPr>
          <w:rFonts w:ascii="Arial" w:hAnsi="Arial" w:cs="Arial"/>
          <w:lang w:val="pt-BR"/>
        </w:rPr>
        <w:t xml:space="preserve"> INT AUTO_INCREMENT PRIMARY KEY,</w:t>
      </w:r>
      <w:r w:rsidRPr="0045544F">
        <w:rPr>
          <w:rFonts w:ascii="Arial" w:hAnsi="Arial" w:cs="Arial"/>
          <w:lang w:val="pt-BR"/>
        </w:rPr>
        <w:br/>
        <w:t xml:space="preserve">    modelo VARCHAR(100) NOT NULL,</w:t>
      </w:r>
      <w:r w:rsidRPr="0045544F">
        <w:rPr>
          <w:rFonts w:ascii="Arial" w:hAnsi="Arial" w:cs="Arial"/>
          <w:lang w:val="pt-BR"/>
        </w:rPr>
        <w:br/>
        <w:t xml:space="preserve">    marca VARCHAR(100) NOT NULL,</w:t>
      </w:r>
      <w:r w:rsidRPr="0045544F">
        <w:rPr>
          <w:rFonts w:ascii="Arial" w:hAnsi="Arial" w:cs="Arial"/>
          <w:lang w:val="pt-BR"/>
        </w:rPr>
        <w:br/>
        <w:t xml:space="preserve">    ano INT,</w:t>
      </w:r>
      <w:r w:rsidRPr="0045544F">
        <w:rPr>
          <w:rFonts w:ascii="Arial" w:hAnsi="Arial" w:cs="Arial"/>
          <w:lang w:val="pt-BR"/>
        </w:rPr>
        <w:br/>
        <w:t xml:space="preserve">    placa VARCHAR(10) NOT NULL UNIQUE,</w:t>
      </w:r>
      <w:r w:rsidRPr="0045544F">
        <w:rPr>
          <w:rFonts w:ascii="Arial" w:hAnsi="Arial" w:cs="Arial"/>
          <w:lang w:val="pt-BR"/>
        </w:rPr>
        <w:br/>
        <w:t xml:space="preserve">    status ENUM('</w:t>
      </w:r>
      <w:proofErr w:type="spellStart"/>
      <w:r w:rsidRPr="0045544F">
        <w:rPr>
          <w:rFonts w:ascii="Arial" w:hAnsi="Arial" w:cs="Arial"/>
          <w:lang w:val="pt-BR"/>
        </w:rPr>
        <w:t>disponivel</w:t>
      </w:r>
      <w:proofErr w:type="spellEnd"/>
      <w:r w:rsidRPr="0045544F">
        <w:rPr>
          <w:rFonts w:ascii="Arial" w:hAnsi="Arial" w:cs="Arial"/>
          <w:lang w:val="pt-BR"/>
        </w:rPr>
        <w:t>', 'alugado', '</w:t>
      </w:r>
      <w:proofErr w:type="spellStart"/>
      <w:r w:rsidRPr="0045544F">
        <w:rPr>
          <w:rFonts w:ascii="Arial" w:hAnsi="Arial" w:cs="Arial"/>
          <w:lang w:val="pt-BR"/>
        </w:rPr>
        <w:t>manutencao</w:t>
      </w:r>
      <w:proofErr w:type="spellEnd"/>
      <w:r w:rsidRPr="0045544F">
        <w:rPr>
          <w:rFonts w:ascii="Arial" w:hAnsi="Arial" w:cs="Arial"/>
          <w:lang w:val="pt-BR"/>
        </w:rPr>
        <w:t>') DEFAULT '</w:t>
      </w:r>
      <w:proofErr w:type="spellStart"/>
      <w:r w:rsidRPr="0045544F">
        <w:rPr>
          <w:rFonts w:ascii="Arial" w:hAnsi="Arial" w:cs="Arial"/>
          <w:lang w:val="pt-BR"/>
        </w:rPr>
        <w:t>disponivel</w:t>
      </w:r>
      <w:proofErr w:type="spellEnd"/>
      <w:r w:rsidRPr="0045544F">
        <w:rPr>
          <w:rFonts w:ascii="Arial" w:hAnsi="Arial" w:cs="Arial"/>
          <w:lang w:val="pt-BR"/>
        </w:rPr>
        <w:t>'</w:t>
      </w:r>
      <w:r w:rsidRPr="0045544F">
        <w:rPr>
          <w:rFonts w:ascii="Arial" w:hAnsi="Arial" w:cs="Arial"/>
          <w:lang w:val="pt-BR"/>
        </w:rPr>
        <w:br/>
        <w:t>);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Tabela Aluguel</w:t>
      </w:r>
      <w:r w:rsidRPr="0045544F">
        <w:rPr>
          <w:rFonts w:ascii="Arial" w:hAnsi="Arial" w:cs="Arial"/>
          <w:lang w:val="pt-BR"/>
        </w:rPr>
        <w:br/>
        <w:t>CREATE TABLE Aluguel (</w:t>
      </w:r>
      <w:r w:rsidRPr="0045544F">
        <w:rPr>
          <w:rFonts w:ascii="Arial" w:hAnsi="Arial" w:cs="Arial"/>
          <w:lang w:val="pt-BR"/>
        </w:rPr>
        <w:br/>
        <w:t xml:space="preserve">    </w:t>
      </w:r>
      <w:proofErr w:type="spellStart"/>
      <w:r w:rsidRPr="0045544F">
        <w:rPr>
          <w:rFonts w:ascii="Arial" w:hAnsi="Arial" w:cs="Arial"/>
          <w:lang w:val="pt-BR"/>
        </w:rPr>
        <w:t>id_aluguel</w:t>
      </w:r>
      <w:proofErr w:type="spellEnd"/>
      <w:r w:rsidRPr="0045544F">
        <w:rPr>
          <w:rFonts w:ascii="Arial" w:hAnsi="Arial" w:cs="Arial"/>
          <w:lang w:val="pt-BR"/>
        </w:rPr>
        <w:t xml:space="preserve"> INT AUTO_INCREMENT PRIMARY KEY,</w:t>
      </w:r>
      <w:r w:rsidRPr="0045544F">
        <w:rPr>
          <w:rFonts w:ascii="Arial" w:hAnsi="Arial" w:cs="Arial"/>
          <w:lang w:val="pt-BR"/>
        </w:rPr>
        <w:br/>
        <w:t xml:space="preserve">    </w:t>
      </w:r>
      <w:proofErr w:type="spellStart"/>
      <w:r w:rsidRPr="0045544F">
        <w:rPr>
          <w:rFonts w:ascii="Arial" w:hAnsi="Arial" w:cs="Arial"/>
          <w:lang w:val="pt-BR"/>
        </w:rPr>
        <w:t>id_cliente</w:t>
      </w:r>
      <w:proofErr w:type="spellEnd"/>
      <w:r w:rsidRPr="0045544F">
        <w:rPr>
          <w:rFonts w:ascii="Arial" w:hAnsi="Arial" w:cs="Arial"/>
          <w:lang w:val="pt-BR"/>
        </w:rPr>
        <w:t xml:space="preserve"> INT,</w:t>
      </w:r>
      <w:r w:rsidRPr="0045544F">
        <w:rPr>
          <w:rFonts w:ascii="Arial" w:hAnsi="Arial" w:cs="Arial"/>
          <w:lang w:val="pt-BR"/>
        </w:rPr>
        <w:br/>
        <w:t xml:space="preserve">    </w:t>
      </w:r>
      <w:proofErr w:type="spellStart"/>
      <w:r w:rsidRPr="0045544F">
        <w:rPr>
          <w:rFonts w:ascii="Arial" w:hAnsi="Arial" w:cs="Arial"/>
          <w:lang w:val="pt-BR"/>
        </w:rPr>
        <w:t>id_veiculo</w:t>
      </w:r>
      <w:proofErr w:type="spellEnd"/>
      <w:r w:rsidRPr="0045544F">
        <w:rPr>
          <w:rFonts w:ascii="Arial" w:hAnsi="Arial" w:cs="Arial"/>
          <w:lang w:val="pt-BR"/>
        </w:rPr>
        <w:t xml:space="preserve"> INT,</w:t>
      </w:r>
      <w:r w:rsidRPr="0045544F">
        <w:rPr>
          <w:rFonts w:ascii="Arial" w:hAnsi="Arial" w:cs="Arial"/>
          <w:lang w:val="pt-BR"/>
        </w:rPr>
        <w:br/>
        <w:t xml:space="preserve">    </w:t>
      </w:r>
      <w:proofErr w:type="spellStart"/>
      <w:r w:rsidRPr="0045544F">
        <w:rPr>
          <w:rFonts w:ascii="Arial" w:hAnsi="Arial" w:cs="Arial"/>
          <w:lang w:val="pt-BR"/>
        </w:rPr>
        <w:t>data_inicio</w:t>
      </w:r>
      <w:proofErr w:type="spellEnd"/>
      <w:r w:rsidRPr="0045544F">
        <w:rPr>
          <w:rFonts w:ascii="Arial" w:hAnsi="Arial" w:cs="Arial"/>
          <w:lang w:val="pt-BR"/>
        </w:rPr>
        <w:t xml:space="preserve"> DATE NOT NULL,</w:t>
      </w:r>
      <w:r w:rsidRPr="0045544F">
        <w:rPr>
          <w:rFonts w:ascii="Arial" w:hAnsi="Arial" w:cs="Arial"/>
          <w:lang w:val="pt-BR"/>
        </w:rPr>
        <w:br/>
        <w:t xml:space="preserve">    </w:t>
      </w:r>
      <w:proofErr w:type="spellStart"/>
      <w:r w:rsidRPr="0045544F">
        <w:rPr>
          <w:rFonts w:ascii="Arial" w:hAnsi="Arial" w:cs="Arial"/>
          <w:lang w:val="pt-BR"/>
        </w:rPr>
        <w:t>data_fim</w:t>
      </w:r>
      <w:proofErr w:type="spellEnd"/>
      <w:r w:rsidRPr="0045544F">
        <w:rPr>
          <w:rFonts w:ascii="Arial" w:hAnsi="Arial" w:cs="Arial"/>
          <w:lang w:val="pt-BR"/>
        </w:rPr>
        <w:t xml:space="preserve"> DATE,</w:t>
      </w:r>
      <w:r w:rsidRPr="0045544F">
        <w:rPr>
          <w:rFonts w:ascii="Arial" w:hAnsi="Arial" w:cs="Arial"/>
          <w:lang w:val="pt-BR"/>
        </w:rPr>
        <w:br/>
        <w:t xml:space="preserve">    </w:t>
      </w:r>
      <w:proofErr w:type="spellStart"/>
      <w:r w:rsidRPr="0045544F">
        <w:rPr>
          <w:rFonts w:ascii="Arial" w:hAnsi="Arial" w:cs="Arial"/>
          <w:lang w:val="pt-BR"/>
        </w:rPr>
        <w:t>valor_total</w:t>
      </w:r>
      <w:proofErr w:type="spellEnd"/>
      <w:r w:rsidRPr="0045544F">
        <w:rPr>
          <w:rFonts w:ascii="Arial" w:hAnsi="Arial" w:cs="Arial"/>
          <w:lang w:val="pt-BR"/>
        </w:rPr>
        <w:t xml:space="preserve"> DECIMAL(10,2),</w:t>
      </w:r>
      <w:r w:rsidRPr="0045544F">
        <w:rPr>
          <w:rFonts w:ascii="Arial" w:hAnsi="Arial" w:cs="Arial"/>
          <w:lang w:val="pt-BR"/>
        </w:rPr>
        <w:br/>
        <w:t xml:space="preserve">    FOREIGN KEY (</w:t>
      </w:r>
      <w:proofErr w:type="spellStart"/>
      <w:r w:rsidRPr="0045544F">
        <w:rPr>
          <w:rFonts w:ascii="Arial" w:hAnsi="Arial" w:cs="Arial"/>
          <w:lang w:val="pt-BR"/>
        </w:rPr>
        <w:t>id_cliente</w:t>
      </w:r>
      <w:proofErr w:type="spellEnd"/>
      <w:r w:rsidRPr="0045544F">
        <w:rPr>
          <w:rFonts w:ascii="Arial" w:hAnsi="Arial" w:cs="Arial"/>
          <w:lang w:val="pt-BR"/>
        </w:rPr>
        <w:t>) REFERENCES Cliente(</w:t>
      </w:r>
      <w:proofErr w:type="spellStart"/>
      <w:r w:rsidRPr="0045544F">
        <w:rPr>
          <w:rFonts w:ascii="Arial" w:hAnsi="Arial" w:cs="Arial"/>
          <w:lang w:val="pt-BR"/>
        </w:rPr>
        <w:t>id_cliente</w:t>
      </w:r>
      <w:proofErr w:type="spellEnd"/>
      <w:r w:rsidRPr="0045544F">
        <w:rPr>
          <w:rFonts w:ascii="Arial" w:hAnsi="Arial" w:cs="Arial"/>
          <w:lang w:val="pt-BR"/>
        </w:rPr>
        <w:t>),</w:t>
      </w:r>
      <w:r w:rsidRPr="0045544F">
        <w:rPr>
          <w:rFonts w:ascii="Arial" w:hAnsi="Arial" w:cs="Arial"/>
          <w:lang w:val="pt-BR"/>
        </w:rPr>
        <w:br/>
        <w:t xml:space="preserve">    FOREIGN KEY (</w:t>
      </w:r>
      <w:proofErr w:type="spellStart"/>
      <w:r w:rsidRPr="0045544F">
        <w:rPr>
          <w:rFonts w:ascii="Arial" w:hAnsi="Arial" w:cs="Arial"/>
          <w:lang w:val="pt-BR"/>
        </w:rPr>
        <w:t>id_veiculo</w:t>
      </w:r>
      <w:proofErr w:type="spellEnd"/>
      <w:r w:rsidRPr="0045544F">
        <w:rPr>
          <w:rFonts w:ascii="Arial" w:hAnsi="Arial" w:cs="Arial"/>
          <w:lang w:val="pt-BR"/>
        </w:rPr>
        <w:t>) REFERENCES Veiculo(</w:t>
      </w:r>
      <w:proofErr w:type="spellStart"/>
      <w:r w:rsidRPr="0045544F">
        <w:rPr>
          <w:rFonts w:ascii="Arial" w:hAnsi="Arial" w:cs="Arial"/>
          <w:lang w:val="pt-BR"/>
        </w:rPr>
        <w:t>id_veiculo</w:t>
      </w:r>
      <w:proofErr w:type="spellEnd"/>
      <w:r w:rsidRPr="0045544F">
        <w:rPr>
          <w:rFonts w:ascii="Arial" w:hAnsi="Arial" w:cs="Arial"/>
          <w:lang w:val="pt-BR"/>
        </w:rPr>
        <w:t>)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lastRenderedPageBreak/>
        <w:t>);</w:t>
      </w:r>
      <w:r w:rsidRPr="0045544F">
        <w:rPr>
          <w:rFonts w:ascii="Arial" w:hAnsi="Arial" w:cs="Arial"/>
          <w:lang w:val="pt-BR"/>
        </w:rPr>
        <w:br/>
      </w:r>
    </w:p>
    <w:p w14:paraId="704F3A4D" w14:textId="77777777" w:rsidR="001A4828" w:rsidRPr="0045544F" w:rsidRDefault="00000000">
      <w:pPr>
        <w:pStyle w:val="Ttulo1"/>
        <w:rPr>
          <w:rFonts w:ascii="Arial" w:hAnsi="Arial" w:cs="Arial"/>
          <w:lang w:val="pt-BR"/>
        </w:rPr>
      </w:pPr>
      <w:r w:rsidRPr="0045544F">
        <w:rPr>
          <w:rFonts w:ascii="Arial" w:hAnsi="Arial" w:cs="Arial"/>
          <w:lang w:val="pt-BR"/>
        </w:rPr>
        <w:t>3. Inserção de Dados</w:t>
      </w:r>
    </w:p>
    <w:p w14:paraId="2A7C9D73" w14:textId="77777777" w:rsidR="001A4828" w:rsidRPr="0045544F" w:rsidRDefault="00000000">
      <w:pPr>
        <w:rPr>
          <w:rFonts w:ascii="Arial" w:hAnsi="Arial" w:cs="Arial"/>
          <w:lang w:val="pt-BR"/>
        </w:rPr>
      </w:pPr>
      <w:r w:rsidRPr="0045544F">
        <w:rPr>
          <w:rFonts w:ascii="Arial" w:hAnsi="Arial" w:cs="Arial"/>
          <w:lang w:val="pt-BR"/>
        </w:rPr>
        <w:t>-- Inserindo clientes</w:t>
      </w:r>
      <w:r w:rsidRPr="0045544F">
        <w:rPr>
          <w:rFonts w:ascii="Arial" w:hAnsi="Arial" w:cs="Arial"/>
          <w:lang w:val="pt-BR"/>
        </w:rPr>
        <w:br/>
        <w:t xml:space="preserve">INSERT INTO Cliente (nome, </w:t>
      </w:r>
      <w:proofErr w:type="spellStart"/>
      <w:r w:rsidRPr="0045544F">
        <w:rPr>
          <w:rFonts w:ascii="Arial" w:hAnsi="Arial" w:cs="Arial"/>
          <w:lang w:val="pt-BR"/>
        </w:rPr>
        <w:t>email</w:t>
      </w:r>
      <w:proofErr w:type="spellEnd"/>
      <w:r w:rsidRPr="0045544F">
        <w:rPr>
          <w:rFonts w:ascii="Arial" w:hAnsi="Arial" w:cs="Arial"/>
          <w:lang w:val="pt-BR"/>
        </w:rPr>
        <w:t>, telefone) VALUES</w:t>
      </w:r>
      <w:r w:rsidRPr="0045544F">
        <w:rPr>
          <w:rFonts w:ascii="Arial" w:hAnsi="Arial" w:cs="Arial"/>
          <w:lang w:val="pt-BR"/>
        </w:rPr>
        <w:br/>
        <w:t>('Carlos Silva', 'carlos@email.com', '11999990000'),</w:t>
      </w:r>
      <w:r w:rsidRPr="0045544F">
        <w:rPr>
          <w:rFonts w:ascii="Arial" w:hAnsi="Arial" w:cs="Arial"/>
          <w:lang w:val="pt-BR"/>
        </w:rPr>
        <w:br/>
        <w:t>('Marina Costa', 'marina@email.com', '11988880000');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Inserindo veículos</w:t>
      </w:r>
      <w:r w:rsidRPr="0045544F">
        <w:rPr>
          <w:rFonts w:ascii="Arial" w:hAnsi="Arial" w:cs="Arial"/>
          <w:lang w:val="pt-BR"/>
        </w:rPr>
        <w:br/>
        <w:t>INSERT INTO Veiculo (modelo, marca, ano, placa, status) VALUES</w:t>
      </w:r>
      <w:r w:rsidRPr="0045544F">
        <w:rPr>
          <w:rFonts w:ascii="Arial" w:hAnsi="Arial" w:cs="Arial"/>
          <w:lang w:val="pt-BR"/>
        </w:rPr>
        <w:br/>
        <w:t>('Civic', 'Honda', 2020, 'ABC1234', '</w:t>
      </w:r>
      <w:proofErr w:type="spellStart"/>
      <w:r w:rsidRPr="0045544F">
        <w:rPr>
          <w:rFonts w:ascii="Arial" w:hAnsi="Arial" w:cs="Arial"/>
          <w:lang w:val="pt-BR"/>
        </w:rPr>
        <w:t>disponivel</w:t>
      </w:r>
      <w:proofErr w:type="spellEnd"/>
      <w:r w:rsidRPr="0045544F">
        <w:rPr>
          <w:rFonts w:ascii="Arial" w:hAnsi="Arial" w:cs="Arial"/>
          <w:lang w:val="pt-BR"/>
        </w:rPr>
        <w:t>'),</w:t>
      </w:r>
      <w:r w:rsidRPr="0045544F">
        <w:rPr>
          <w:rFonts w:ascii="Arial" w:hAnsi="Arial" w:cs="Arial"/>
          <w:lang w:val="pt-BR"/>
        </w:rPr>
        <w:br/>
        <w:t>('Gol', 'Volkswagen', 2018, 'XYZ5678', 'alugado'),</w:t>
      </w:r>
      <w:r w:rsidRPr="0045544F">
        <w:rPr>
          <w:rFonts w:ascii="Arial" w:hAnsi="Arial" w:cs="Arial"/>
          <w:lang w:val="pt-BR"/>
        </w:rPr>
        <w:br/>
        <w:t>('Onix', 'Chevrolet', 2021, 'DEF4321', '</w:t>
      </w:r>
      <w:proofErr w:type="spellStart"/>
      <w:r w:rsidRPr="0045544F">
        <w:rPr>
          <w:rFonts w:ascii="Arial" w:hAnsi="Arial" w:cs="Arial"/>
          <w:lang w:val="pt-BR"/>
        </w:rPr>
        <w:t>disponivel</w:t>
      </w:r>
      <w:proofErr w:type="spellEnd"/>
      <w:r w:rsidRPr="0045544F">
        <w:rPr>
          <w:rFonts w:ascii="Arial" w:hAnsi="Arial" w:cs="Arial"/>
          <w:lang w:val="pt-BR"/>
        </w:rPr>
        <w:t>');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Inserindo aluguéis</w:t>
      </w:r>
      <w:r w:rsidRPr="0045544F">
        <w:rPr>
          <w:rFonts w:ascii="Arial" w:hAnsi="Arial" w:cs="Arial"/>
          <w:lang w:val="pt-BR"/>
        </w:rPr>
        <w:br/>
        <w:t>INSERT INTO Aluguel (</w:t>
      </w:r>
      <w:proofErr w:type="spellStart"/>
      <w:r w:rsidRPr="0045544F">
        <w:rPr>
          <w:rFonts w:ascii="Arial" w:hAnsi="Arial" w:cs="Arial"/>
          <w:lang w:val="pt-BR"/>
        </w:rPr>
        <w:t>id_cliente</w:t>
      </w:r>
      <w:proofErr w:type="spellEnd"/>
      <w:r w:rsidRPr="0045544F">
        <w:rPr>
          <w:rFonts w:ascii="Arial" w:hAnsi="Arial" w:cs="Arial"/>
          <w:lang w:val="pt-BR"/>
        </w:rPr>
        <w:t xml:space="preserve">, </w:t>
      </w:r>
      <w:proofErr w:type="spellStart"/>
      <w:r w:rsidRPr="0045544F">
        <w:rPr>
          <w:rFonts w:ascii="Arial" w:hAnsi="Arial" w:cs="Arial"/>
          <w:lang w:val="pt-BR"/>
        </w:rPr>
        <w:t>id_veiculo</w:t>
      </w:r>
      <w:proofErr w:type="spellEnd"/>
      <w:r w:rsidRPr="0045544F">
        <w:rPr>
          <w:rFonts w:ascii="Arial" w:hAnsi="Arial" w:cs="Arial"/>
          <w:lang w:val="pt-BR"/>
        </w:rPr>
        <w:t xml:space="preserve">, </w:t>
      </w:r>
      <w:proofErr w:type="spellStart"/>
      <w:r w:rsidRPr="0045544F">
        <w:rPr>
          <w:rFonts w:ascii="Arial" w:hAnsi="Arial" w:cs="Arial"/>
          <w:lang w:val="pt-BR"/>
        </w:rPr>
        <w:t>data_inicio</w:t>
      </w:r>
      <w:proofErr w:type="spellEnd"/>
      <w:r w:rsidRPr="0045544F">
        <w:rPr>
          <w:rFonts w:ascii="Arial" w:hAnsi="Arial" w:cs="Arial"/>
          <w:lang w:val="pt-BR"/>
        </w:rPr>
        <w:t xml:space="preserve">, </w:t>
      </w:r>
      <w:proofErr w:type="spellStart"/>
      <w:r w:rsidRPr="0045544F">
        <w:rPr>
          <w:rFonts w:ascii="Arial" w:hAnsi="Arial" w:cs="Arial"/>
          <w:lang w:val="pt-BR"/>
        </w:rPr>
        <w:t>data_fim</w:t>
      </w:r>
      <w:proofErr w:type="spellEnd"/>
      <w:r w:rsidRPr="0045544F">
        <w:rPr>
          <w:rFonts w:ascii="Arial" w:hAnsi="Arial" w:cs="Arial"/>
          <w:lang w:val="pt-BR"/>
        </w:rPr>
        <w:t xml:space="preserve">, </w:t>
      </w:r>
      <w:proofErr w:type="spellStart"/>
      <w:r w:rsidRPr="0045544F">
        <w:rPr>
          <w:rFonts w:ascii="Arial" w:hAnsi="Arial" w:cs="Arial"/>
          <w:lang w:val="pt-BR"/>
        </w:rPr>
        <w:t>valor_total</w:t>
      </w:r>
      <w:proofErr w:type="spellEnd"/>
      <w:r w:rsidRPr="0045544F">
        <w:rPr>
          <w:rFonts w:ascii="Arial" w:hAnsi="Arial" w:cs="Arial"/>
          <w:lang w:val="pt-BR"/>
        </w:rPr>
        <w:t>) VALUES</w:t>
      </w:r>
      <w:r w:rsidRPr="0045544F">
        <w:rPr>
          <w:rFonts w:ascii="Arial" w:hAnsi="Arial" w:cs="Arial"/>
          <w:lang w:val="pt-BR"/>
        </w:rPr>
        <w:br/>
        <w:t>(1, 2, '2025-05-20', '2025-05-25', 750.00),</w:t>
      </w:r>
      <w:r w:rsidRPr="0045544F">
        <w:rPr>
          <w:rFonts w:ascii="Arial" w:hAnsi="Arial" w:cs="Arial"/>
          <w:lang w:val="pt-BR"/>
        </w:rPr>
        <w:br/>
        <w:t>(2, 1, '2025-06-01', NULL, NULL);</w:t>
      </w:r>
      <w:r w:rsidRPr="0045544F">
        <w:rPr>
          <w:rFonts w:ascii="Arial" w:hAnsi="Arial" w:cs="Arial"/>
          <w:lang w:val="pt-BR"/>
        </w:rPr>
        <w:br/>
      </w:r>
    </w:p>
    <w:p w14:paraId="09B119D3" w14:textId="77777777" w:rsidR="001A4828" w:rsidRPr="0045544F" w:rsidRDefault="00000000">
      <w:pPr>
        <w:pStyle w:val="Ttulo1"/>
        <w:rPr>
          <w:rFonts w:ascii="Arial" w:hAnsi="Arial" w:cs="Arial"/>
          <w:lang w:val="pt-BR"/>
        </w:rPr>
      </w:pPr>
      <w:r w:rsidRPr="0045544F">
        <w:rPr>
          <w:rFonts w:ascii="Arial" w:hAnsi="Arial" w:cs="Arial"/>
          <w:lang w:val="pt-BR"/>
        </w:rPr>
        <w:t>4. Consultas SQL</w:t>
      </w:r>
    </w:p>
    <w:p w14:paraId="6A386D58" w14:textId="77777777" w:rsidR="001A4828" w:rsidRPr="0045544F" w:rsidRDefault="00000000">
      <w:pPr>
        <w:rPr>
          <w:lang w:val="pt-BR"/>
        </w:rPr>
      </w:pPr>
      <w:r w:rsidRPr="0045544F">
        <w:rPr>
          <w:rFonts w:ascii="Arial" w:hAnsi="Arial" w:cs="Arial"/>
          <w:lang w:val="pt-BR"/>
        </w:rPr>
        <w:t>-- Selecionar todos os veículos</w:t>
      </w:r>
      <w:r w:rsidRPr="0045544F">
        <w:rPr>
          <w:rFonts w:ascii="Arial" w:hAnsi="Arial" w:cs="Arial"/>
          <w:lang w:val="pt-BR"/>
        </w:rPr>
        <w:br/>
        <w:t>SELECT * FROM Veiculo;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Selecionar veículos disponíveis para aluguel</w:t>
      </w:r>
      <w:r w:rsidRPr="0045544F">
        <w:rPr>
          <w:rFonts w:ascii="Arial" w:hAnsi="Arial" w:cs="Arial"/>
          <w:lang w:val="pt-BR"/>
        </w:rPr>
        <w:br/>
        <w:t>SELECT * FROM Veiculo WHERE status = '</w:t>
      </w:r>
      <w:proofErr w:type="spellStart"/>
      <w:r w:rsidRPr="0045544F">
        <w:rPr>
          <w:rFonts w:ascii="Arial" w:hAnsi="Arial" w:cs="Arial"/>
          <w:lang w:val="pt-BR"/>
        </w:rPr>
        <w:t>disponivel</w:t>
      </w:r>
      <w:proofErr w:type="spellEnd"/>
      <w:r w:rsidRPr="0045544F">
        <w:rPr>
          <w:rFonts w:ascii="Arial" w:hAnsi="Arial" w:cs="Arial"/>
          <w:lang w:val="pt-BR"/>
        </w:rPr>
        <w:t>';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Ordenar veículos por ano (mais recente primeiro)</w:t>
      </w:r>
      <w:r w:rsidRPr="0045544F">
        <w:rPr>
          <w:rFonts w:ascii="Arial" w:hAnsi="Arial" w:cs="Arial"/>
          <w:lang w:val="pt-BR"/>
        </w:rPr>
        <w:br/>
        <w:t>SELECT * FROM Veiculo ORDER BY ano DESC;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Quantidade de aluguéis por cliente</w:t>
      </w:r>
      <w:r w:rsidRPr="0045544F">
        <w:rPr>
          <w:rFonts w:ascii="Arial" w:hAnsi="Arial" w:cs="Arial"/>
          <w:lang w:val="pt-BR"/>
        </w:rPr>
        <w:br/>
        <w:t xml:space="preserve">SELECT </w:t>
      </w:r>
      <w:proofErr w:type="spellStart"/>
      <w:r w:rsidRPr="0045544F">
        <w:rPr>
          <w:rFonts w:ascii="Arial" w:hAnsi="Arial" w:cs="Arial"/>
          <w:lang w:val="pt-BR"/>
        </w:rPr>
        <w:t>id_cliente</w:t>
      </w:r>
      <w:proofErr w:type="spellEnd"/>
      <w:r w:rsidRPr="0045544F">
        <w:rPr>
          <w:rFonts w:ascii="Arial" w:hAnsi="Arial" w:cs="Arial"/>
          <w:lang w:val="pt-BR"/>
        </w:rPr>
        <w:t xml:space="preserve">, COUNT(*) AS </w:t>
      </w:r>
      <w:proofErr w:type="spellStart"/>
      <w:r w:rsidRPr="0045544F">
        <w:rPr>
          <w:rFonts w:ascii="Arial" w:hAnsi="Arial" w:cs="Arial"/>
          <w:lang w:val="pt-BR"/>
        </w:rPr>
        <w:t>total_alugueis</w:t>
      </w:r>
      <w:proofErr w:type="spellEnd"/>
      <w:r w:rsidRPr="0045544F">
        <w:rPr>
          <w:rFonts w:ascii="Arial" w:hAnsi="Arial" w:cs="Arial"/>
          <w:lang w:val="pt-BR"/>
        </w:rPr>
        <w:br/>
        <w:t>FROM Aluguel</w:t>
      </w:r>
      <w:r w:rsidRPr="0045544F">
        <w:rPr>
          <w:rFonts w:ascii="Arial" w:hAnsi="Arial" w:cs="Arial"/>
          <w:lang w:val="pt-BR"/>
        </w:rPr>
        <w:br/>
        <w:t xml:space="preserve">GROUP BY </w:t>
      </w:r>
      <w:proofErr w:type="spellStart"/>
      <w:r w:rsidRPr="0045544F">
        <w:rPr>
          <w:rFonts w:ascii="Arial" w:hAnsi="Arial" w:cs="Arial"/>
          <w:lang w:val="pt-BR"/>
        </w:rPr>
        <w:t>id_cliente</w:t>
      </w:r>
      <w:proofErr w:type="spellEnd"/>
      <w:r w:rsidRPr="0045544F">
        <w:rPr>
          <w:rFonts w:ascii="Arial" w:hAnsi="Arial" w:cs="Arial"/>
          <w:lang w:val="pt-BR"/>
        </w:rPr>
        <w:t>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Atualizar status de veículo para ‘disponível’</w:t>
      </w:r>
      <w:r w:rsidRPr="0045544F">
        <w:rPr>
          <w:rFonts w:ascii="Arial" w:hAnsi="Arial" w:cs="Arial"/>
          <w:lang w:val="pt-BR"/>
        </w:rPr>
        <w:br/>
        <w:t>UPDATE Veiculo SET status = '</w:t>
      </w:r>
      <w:proofErr w:type="spellStart"/>
      <w:r w:rsidRPr="0045544F">
        <w:rPr>
          <w:rFonts w:ascii="Arial" w:hAnsi="Arial" w:cs="Arial"/>
          <w:lang w:val="pt-BR"/>
        </w:rPr>
        <w:t>disponivel</w:t>
      </w:r>
      <w:proofErr w:type="spellEnd"/>
      <w:r w:rsidRPr="0045544F">
        <w:rPr>
          <w:rFonts w:ascii="Arial" w:hAnsi="Arial" w:cs="Arial"/>
          <w:lang w:val="pt-BR"/>
        </w:rPr>
        <w:t xml:space="preserve">' WHERE </w:t>
      </w:r>
      <w:proofErr w:type="spellStart"/>
      <w:r w:rsidRPr="0045544F">
        <w:rPr>
          <w:rFonts w:ascii="Arial" w:hAnsi="Arial" w:cs="Arial"/>
          <w:lang w:val="pt-BR"/>
        </w:rPr>
        <w:t>id_veiculo</w:t>
      </w:r>
      <w:proofErr w:type="spellEnd"/>
      <w:r w:rsidRPr="0045544F">
        <w:rPr>
          <w:rFonts w:ascii="Arial" w:hAnsi="Arial" w:cs="Arial"/>
          <w:lang w:val="pt-BR"/>
        </w:rPr>
        <w:t xml:space="preserve"> = 2;</w:t>
      </w:r>
      <w:r w:rsidRPr="0045544F">
        <w:rPr>
          <w:rFonts w:ascii="Arial" w:hAnsi="Arial" w:cs="Arial"/>
          <w:lang w:val="pt-BR"/>
        </w:rPr>
        <w:br/>
      </w:r>
      <w:r w:rsidRPr="0045544F">
        <w:rPr>
          <w:rFonts w:ascii="Arial" w:hAnsi="Arial" w:cs="Arial"/>
          <w:lang w:val="pt-BR"/>
        </w:rPr>
        <w:br/>
        <w:t>-- Excluir um cliente</w:t>
      </w:r>
      <w:r w:rsidRPr="0045544F">
        <w:rPr>
          <w:rFonts w:ascii="Arial" w:hAnsi="Arial" w:cs="Arial"/>
          <w:lang w:val="pt-BR"/>
        </w:rPr>
        <w:br/>
        <w:t xml:space="preserve">DELETE FROM Cliente WHERE </w:t>
      </w:r>
      <w:proofErr w:type="spellStart"/>
      <w:r w:rsidRPr="0045544F">
        <w:rPr>
          <w:rFonts w:ascii="Arial" w:hAnsi="Arial" w:cs="Arial"/>
          <w:lang w:val="pt-BR"/>
        </w:rPr>
        <w:t>id_cliente</w:t>
      </w:r>
      <w:proofErr w:type="spellEnd"/>
      <w:r w:rsidRPr="0045544F">
        <w:rPr>
          <w:rFonts w:ascii="Arial" w:hAnsi="Arial" w:cs="Arial"/>
          <w:lang w:val="pt-BR"/>
        </w:rPr>
        <w:t xml:space="preserve"> = 2;</w:t>
      </w:r>
      <w:r w:rsidRPr="0045544F">
        <w:rPr>
          <w:rFonts w:ascii="Arial" w:hAnsi="Arial" w:cs="Arial"/>
          <w:lang w:val="pt-BR"/>
        </w:rPr>
        <w:br/>
      </w:r>
      <w:r w:rsidRPr="0045544F">
        <w:rPr>
          <w:lang w:val="pt-BR"/>
        </w:rPr>
        <w:br/>
      </w:r>
      <w:r w:rsidRPr="0045544F">
        <w:rPr>
          <w:lang w:val="pt-BR"/>
        </w:rPr>
        <w:lastRenderedPageBreak/>
        <w:t>-- Consulta com JOIN</w:t>
      </w:r>
      <w:r w:rsidRPr="0045544F">
        <w:rPr>
          <w:lang w:val="pt-BR"/>
        </w:rPr>
        <w:br/>
        <w:t xml:space="preserve">SELECT </w:t>
      </w:r>
      <w:r w:rsidRPr="0045544F">
        <w:rPr>
          <w:lang w:val="pt-BR"/>
        </w:rPr>
        <w:br/>
        <w:t xml:space="preserve">    </w:t>
      </w:r>
      <w:proofErr w:type="spellStart"/>
      <w:r w:rsidRPr="0045544F">
        <w:rPr>
          <w:lang w:val="pt-BR"/>
        </w:rPr>
        <w:t>a.id_aluguel</w:t>
      </w:r>
      <w:proofErr w:type="spellEnd"/>
      <w:r w:rsidRPr="0045544F">
        <w:rPr>
          <w:lang w:val="pt-BR"/>
        </w:rPr>
        <w:t>,</w:t>
      </w:r>
      <w:r w:rsidRPr="0045544F">
        <w:rPr>
          <w:lang w:val="pt-BR"/>
        </w:rPr>
        <w:br/>
        <w:t xml:space="preserve">    </w:t>
      </w:r>
      <w:proofErr w:type="spellStart"/>
      <w:r w:rsidRPr="0045544F">
        <w:rPr>
          <w:lang w:val="pt-BR"/>
        </w:rPr>
        <w:t>c.nome</w:t>
      </w:r>
      <w:proofErr w:type="spellEnd"/>
      <w:r w:rsidRPr="0045544F">
        <w:rPr>
          <w:lang w:val="pt-BR"/>
        </w:rPr>
        <w:t xml:space="preserve"> AS cliente,</w:t>
      </w:r>
      <w:r w:rsidRPr="0045544F">
        <w:rPr>
          <w:lang w:val="pt-BR"/>
        </w:rPr>
        <w:br/>
        <w:t xml:space="preserve">    </w:t>
      </w:r>
      <w:proofErr w:type="spellStart"/>
      <w:r w:rsidRPr="0045544F">
        <w:rPr>
          <w:lang w:val="pt-BR"/>
        </w:rPr>
        <w:t>v.modelo</w:t>
      </w:r>
      <w:proofErr w:type="spellEnd"/>
      <w:r w:rsidRPr="0045544F">
        <w:rPr>
          <w:lang w:val="pt-BR"/>
        </w:rPr>
        <w:t xml:space="preserve"> AS </w:t>
      </w:r>
      <w:proofErr w:type="spellStart"/>
      <w:r w:rsidRPr="0045544F">
        <w:rPr>
          <w:lang w:val="pt-BR"/>
        </w:rPr>
        <w:t>veiculo</w:t>
      </w:r>
      <w:proofErr w:type="spellEnd"/>
      <w:r w:rsidRPr="0045544F">
        <w:rPr>
          <w:lang w:val="pt-BR"/>
        </w:rPr>
        <w:t>,</w:t>
      </w:r>
      <w:r w:rsidRPr="0045544F">
        <w:rPr>
          <w:lang w:val="pt-BR"/>
        </w:rPr>
        <w:br/>
        <w:t xml:space="preserve">    </w:t>
      </w:r>
      <w:proofErr w:type="spellStart"/>
      <w:r w:rsidRPr="0045544F">
        <w:rPr>
          <w:lang w:val="pt-BR"/>
        </w:rPr>
        <w:t>a.data_inicio</w:t>
      </w:r>
      <w:proofErr w:type="spellEnd"/>
      <w:r w:rsidRPr="0045544F">
        <w:rPr>
          <w:lang w:val="pt-BR"/>
        </w:rPr>
        <w:t>,</w:t>
      </w:r>
      <w:r w:rsidRPr="0045544F">
        <w:rPr>
          <w:lang w:val="pt-BR"/>
        </w:rPr>
        <w:br/>
        <w:t xml:space="preserve">    </w:t>
      </w:r>
      <w:proofErr w:type="spellStart"/>
      <w:r w:rsidRPr="0045544F">
        <w:rPr>
          <w:lang w:val="pt-BR"/>
        </w:rPr>
        <w:t>a.data_fim</w:t>
      </w:r>
      <w:proofErr w:type="spellEnd"/>
      <w:r w:rsidRPr="0045544F">
        <w:rPr>
          <w:lang w:val="pt-BR"/>
        </w:rPr>
        <w:t>,</w:t>
      </w:r>
      <w:r w:rsidRPr="0045544F">
        <w:rPr>
          <w:lang w:val="pt-BR"/>
        </w:rPr>
        <w:br/>
        <w:t xml:space="preserve">    </w:t>
      </w:r>
      <w:proofErr w:type="spellStart"/>
      <w:r w:rsidRPr="0045544F">
        <w:rPr>
          <w:lang w:val="pt-BR"/>
        </w:rPr>
        <w:t>a.valor_total</w:t>
      </w:r>
      <w:proofErr w:type="spellEnd"/>
      <w:r w:rsidRPr="0045544F">
        <w:rPr>
          <w:lang w:val="pt-BR"/>
        </w:rPr>
        <w:br/>
        <w:t>FROM Aluguel a</w:t>
      </w:r>
      <w:r w:rsidRPr="0045544F">
        <w:rPr>
          <w:lang w:val="pt-BR"/>
        </w:rPr>
        <w:br/>
        <w:t xml:space="preserve">JOIN Cliente c ON </w:t>
      </w:r>
      <w:proofErr w:type="spellStart"/>
      <w:r w:rsidRPr="0045544F">
        <w:rPr>
          <w:lang w:val="pt-BR"/>
        </w:rPr>
        <w:t>a.id_cliente</w:t>
      </w:r>
      <w:proofErr w:type="spellEnd"/>
      <w:r w:rsidRPr="0045544F">
        <w:rPr>
          <w:lang w:val="pt-BR"/>
        </w:rPr>
        <w:t xml:space="preserve"> = </w:t>
      </w:r>
      <w:proofErr w:type="spellStart"/>
      <w:r w:rsidRPr="0045544F">
        <w:rPr>
          <w:lang w:val="pt-BR"/>
        </w:rPr>
        <w:t>c.id_cliente</w:t>
      </w:r>
      <w:proofErr w:type="spellEnd"/>
      <w:r w:rsidRPr="0045544F">
        <w:rPr>
          <w:lang w:val="pt-BR"/>
        </w:rPr>
        <w:br/>
        <w:t xml:space="preserve">JOIN Veiculo v ON </w:t>
      </w:r>
      <w:proofErr w:type="spellStart"/>
      <w:r w:rsidRPr="0045544F">
        <w:rPr>
          <w:lang w:val="pt-BR"/>
        </w:rPr>
        <w:t>a.id_veiculo</w:t>
      </w:r>
      <w:proofErr w:type="spellEnd"/>
      <w:r w:rsidRPr="0045544F">
        <w:rPr>
          <w:lang w:val="pt-BR"/>
        </w:rPr>
        <w:t xml:space="preserve"> = </w:t>
      </w:r>
      <w:proofErr w:type="spellStart"/>
      <w:r w:rsidRPr="0045544F">
        <w:rPr>
          <w:lang w:val="pt-BR"/>
        </w:rPr>
        <w:t>v.id_veiculo</w:t>
      </w:r>
      <w:proofErr w:type="spellEnd"/>
      <w:r w:rsidRPr="0045544F">
        <w:rPr>
          <w:lang w:val="pt-BR"/>
        </w:rPr>
        <w:t>;</w:t>
      </w:r>
      <w:r w:rsidRPr="0045544F">
        <w:rPr>
          <w:lang w:val="pt-BR"/>
        </w:rPr>
        <w:br/>
      </w:r>
    </w:p>
    <w:sectPr w:rsidR="001A4828" w:rsidRPr="004554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376132">
    <w:abstractNumId w:val="8"/>
  </w:num>
  <w:num w:numId="2" w16cid:durableId="1912539892">
    <w:abstractNumId w:val="6"/>
  </w:num>
  <w:num w:numId="3" w16cid:durableId="1336613326">
    <w:abstractNumId w:val="5"/>
  </w:num>
  <w:num w:numId="4" w16cid:durableId="863906589">
    <w:abstractNumId w:val="4"/>
  </w:num>
  <w:num w:numId="5" w16cid:durableId="145366280">
    <w:abstractNumId w:val="7"/>
  </w:num>
  <w:num w:numId="6" w16cid:durableId="375008721">
    <w:abstractNumId w:val="3"/>
  </w:num>
  <w:num w:numId="7" w16cid:durableId="2017531649">
    <w:abstractNumId w:val="2"/>
  </w:num>
  <w:num w:numId="8" w16cid:durableId="1000893439">
    <w:abstractNumId w:val="1"/>
  </w:num>
  <w:num w:numId="9" w16cid:durableId="190803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828"/>
    <w:rsid w:val="0029639D"/>
    <w:rsid w:val="00326F90"/>
    <w:rsid w:val="0045544F"/>
    <w:rsid w:val="006A2703"/>
    <w:rsid w:val="00AA1D8D"/>
    <w:rsid w:val="00B47730"/>
    <w:rsid w:val="00CB0664"/>
    <w:rsid w:val="00D74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A0814"/>
  <w14:defaultImageDpi w14:val="300"/>
  <w15:docId w15:val="{B22F1140-86E8-4182-9589-B1CB14DD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403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 Rocha</cp:lastModifiedBy>
  <cp:revision>3</cp:revision>
  <dcterms:created xsi:type="dcterms:W3CDTF">2013-12-23T23:15:00Z</dcterms:created>
  <dcterms:modified xsi:type="dcterms:W3CDTF">2025-06-02T21:17:00Z</dcterms:modified>
  <cp:category/>
</cp:coreProperties>
</file>